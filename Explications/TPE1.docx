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3AE64">
      <w:pPr>
        <w:pStyle w:val="2"/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Explication du Code Source TPE 1</w:t>
      </w:r>
    </w:p>
    <w:p w14:paraId="10E894A2">
      <w:pPr>
        <w:pStyle w:val="3"/>
      </w:pPr>
      <w:r>
        <w:t>TPE 1 : Analyse de caractères</w:t>
      </w:r>
    </w:p>
    <w:p w14:paraId="1638BC53">
      <w:pPr>
        <w:bidi w:val="0"/>
      </w:pPr>
      <w:r>
        <w:t>Exemple : ?n=Bonjour123!</w:t>
      </w:r>
      <w:r>
        <w:br w:type="textWrapping"/>
      </w:r>
      <w:r>
        <w:t>- Nombre de caractères : 11</w:t>
      </w:r>
      <w:r>
        <w:br w:type="textWrapping"/>
      </w:r>
      <w:r>
        <w:t>- Majuscules : 1 (B)</w:t>
      </w:r>
      <w:bookmarkStart w:id="0" w:name="_GoBack"/>
      <w:bookmarkEnd w:id="0"/>
      <w:r>
        <w:br w:type="textWrapping"/>
      </w:r>
      <w:r>
        <w:t>- Minuscules : 6 (onjour)</w:t>
      </w:r>
      <w:r>
        <w:br w:type="textWrapping"/>
      </w:r>
      <w:r>
        <w:t>- Chiffres : 3 (123)</w:t>
      </w:r>
      <w:r>
        <w:br w:type="textWrapping"/>
      </w:r>
      <w:r>
        <w:t>- Caractères spéciaux : 1 (!)</w:t>
      </w:r>
      <w:r>
        <w:br w:type="textWrapping"/>
      </w:r>
      <w:r>
        <w:br w:type="textWrapping"/>
      </w:r>
      <w:r>
        <w:t>Résultat attendu :</w:t>
      </w:r>
      <w:r>
        <w:br w:type="textWrapping"/>
      </w:r>
      <w:r>
        <w:t>Le nombre de caractères est : 11</w:t>
      </w:r>
      <w:r>
        <w:br w:type="textWrapping"/>
      </w:r>
      <w:r>
        <w:t>Le nombre de majuscules est 1 et le nombre de minuscules est 6</w:t>
      </w:r>
      <w:r>
        <w:br w:type="textWrapping"/>
      </w:r>
      <w:r>
        <w:t>Le nombre de chiffres est : 3</w:t>
      </w:r>
      <w:r>
        <w:br w:type="textWrapping"/>
      </w:r>
      <w:r>
        <w:t>Le nombre de caractères spéciaux est : 1</w:t>
      </w:r>
    </w:p>
    <w:p w14:paraId="0CE55D00">
      <w:pPr>
        <w:pStyle w:val="3"/>
      </w:pPr>
      <w:r>
        <w:t>TPE 2 : Vérification de palindrome</w:t>
      </w:r>
    </w:p>
    <w:p w14:paraId="150F4D65">
      <w:r>
        <w:t>Exemple : ?n=Kayak</w:t>
      </w:r>
      <w:r>
        <w:br w:type="textWrapping"/>
      </w:r>
      <w:r>
        <w:t>Résultat attendu :</w:t>
      </w:r>
      <w:r>
        <w:br w:type="textWrapping"/>
      </w:r>
      <w:r>
        <w:t>La chaîne est un palindrome</w:t>
      </w:r>
      <w:r>
        <w:br w:type="textWrapping"/>
      </w:r>
      <w:r>
        <w:br w:type="textWrapping"/>
      </w:r>
      <w:r>
        <w:t>Remarque : Le code doit ignorer la casse.</w:t>
      </w:r>
    </w:p>
    <w:p w14:paraId="013745D8">
      <w:pPr>
        <w:pStyle w:val="3"/>
      </w:pPr>
      <w:r>
        <w:t>TPE 3 : Analyse textuelle</w:t>
      </w:r>
    </w:p>
    <w:p w14:paraId="6E85ABBB">
      <w:r>
        <w:t>Exemple : ?n=Bonjour, je suis étudiant.</w:t>
      </w:r>
      <w:r>
        <w:br w:type="textWrapping"/>
      </w:r>
      <w:r>
        <w:t>- Mots : 4</w:t>
      </w:r>
      <w:r>
        <w:br w:type="textWrapping"/>
      </w:r>
      <w:r>
        <w:t>- Longueur totale sans ponctuation : 21</w:t>
      </w:r>
      <w:r>
        <w:br w:type="textWrapping"/>
      </w:r>
      <w:r>
        <w:t>- Longueur moyenne : 5.25</w:t>
      </w:r>
      <w:r>
        <w:br w:type="textWrapping"/>
      </w:r>
      <w:r>
        <w:br w:type="textWrapping"/>
      </w:r>
      <w:r>
        <w:t>Résultat attendu :</w:t>
      </w:r>
      <w:r>
        <w:br w:type="textWrapping"/>
      </w:r>
      <w:r>
        <w:t>La longueur totale des mots est : 21</w:t>
      </w:r>
      <w:r>
        <w:br w:type="textWrapping"/>
      </w:r>
      <w:r>
        <w:t>Le nombre de mots est : 4</w:t>
      </w:r>
      <w:r>
        <w:br w:type="textWrapping"/>
      </w:r>
      <w:r>
        <w:t>La longueur moyenne des mots dans ce tableaux est 5.25</w:t>
      </w:r>
    </w:p>
    <w:p w14:paraId="4E1539C8">
      <w:pPr>
        <w:pStyle w:val="3"/>
      </w:pPr>
      <w:r>
        <w:t>TPE 4 : Conversion d’un nombre en anglais</w:t>
      </w:r>
    </w:p>
    <w:p w14:paraId="7ED8789C">
      <w:r>
        <w:t>Exemple : ?n=42</w:t>
      </w:r>
      <w:r>
        <w:br w:type="textWrapping"/>
      </w:r>
      <w:r>
        <w:t>Résultat attendu : forty-two</w:t>
      </w:r>
      <w:r>
        <w:br w:type="textWrapping"/>
      </w:r>
      <w:r>
        <w:br w:type="textWrapping"/>
      </w:r>
      <w:r>
        <w:t>Exemple : ?n=115</w:t>
      </w:r>
      <w:r>
        <w:br w:type="textWrapping"/>
      </w:r>
      <w:r>
        <w:t>Résultat attendu : one hundred fifteen</w:t>
      </w:r>
    </w:p>
    <w:p w14:paraId="6FDEB568">
      <w:pPr>
        <w:pStyle w:val="3"/>
      </w:pPr>
      <w:r>
        <w:t>TPE 5 : Décomposition en produit de facteurs premiers</w:t>
      </w:r>
    </w:p>
    <w:p w14:paraId="45111C87">
      <w:r>
        <w:t>Exemple : ?n=360</w:t>
      </w:r>
      <w:r>
        <w:br w:type="textWrapping"/>
      </w:r>
      <w:r>
        <w:t>Décomposition : 360 = 2^3 * 3^2 * 5^1</w:t>
      </w:r>
      <w:r>
        <w:br w:type="textWrapping"/>
      </w:r>
      <w:r>
        <w:br w:type="textWrapping"/>
      </w:r>
      <w:r>
        <w:t>Résultat attendu :</w:t>
      </w:r>
      <w:r>
        <w:br w:type="textWrapping"/>
      </w:r>
      <w:r>
        <w:t>360 : 2⁳ * 3² * 5¹</w:t>
      </w:r>
    </w:p>
    <w:p w14:paraId="6A3FB9F2">
      <w:pPr>
        <w:pStyle w:val="3"/>
      </w:pPr>
      <w:r>
        <w:t>TPE 6 : Générateur d’anagrammes</w:t>
      </w:r>
    </w:p>
    <w:p w14:paraId="1D2B54BC">
      <w:r>
        <w:t>Exemple : ?n=abc</w:t>
      </w:r>
      <w:r>
        <w:br w:type="textWrapping"/>
      </w:r>
      <w:r>
        <w:t>Résultat attendu :</w:t>
      </w:r>
      <w:r>
        <w:br w:type="textWrapping"/>
      </w:r>
      <w:r>
        <w:t>abc   acb   bac   bca   cab   cba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Titre asiat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tr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67F0697"/>
    <w:multiLevelType w:val="singleLevel"/>
    <w:tmpl w:val="467F0697"/>
    <w:lvl w:ilvl="0" w:tentative="0">
      <w:start w:val="1"/>
      <w:numFmt w:val="upperRoman"/>
      <w:pStyle w:val="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2B9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numPr>
        <w:ilvl w:val="0"/>
        <w:numId w:val="1"/>
      </w:numPr>
      <w:spacing w:before="200" w:after="0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1">
    <w:name w:val="List 2"/>
    <w:basedOn w:val="1"/>
    <w:unhideWhenUsed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7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uiPriority w:val="9"/>
    <w:rPr>
      <w:rFonts w:asciiTheme="majorAscii" w:hAnsiTheme="majorAsci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customStyle="1" w:styleId="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HP</cp:lastModifiedBy>
  <dcterms:modified xsi:type="dcterms:W3CDTF">2025-06-22T17:36:46Z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2F3CEC0C7E0646039C032974AA62421A_12</vt:lpwstr>
  </property>
</Properties>
</file>