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FA684">
      <w:pPr>
        <w:pStyle w:val="34"/>
        <w:rPr>
          <w:rFonts w:hint="default"/>
          <w:lang w:val="fr-FR"/>
        </w:rPr>
      </w:pPr>
      <w:r>
        <w:t>Explication</w:t>
      </w:r>
      <w:r>
        <w:rPr>
          <w:rFonts w:hint="default"/>
          <w:lang w:val="fr-FR"/>
        </w:rPr>
        <w:t xml:space="preserve"> EXOpaka</w:t>
      </w:r>
    </w:p>
    <w:p w14:paraId="6E9F5909">
      <w:pPr>
        <w:pStyle w:val="2"/>
      </w:pPr>
      <w:r>
        <w:t>premier_indice</w:t>
      </w:r>
    </w:p>
    <w:p w14:paraId="0A17F9DE">
      <w:r>
        <w:t>But : Retourne le premier indice de l’élément donné dans un tableau.</w:t>
      </w:r>
    </w:p>
    <w:p w14:paraId="1323AEBC">
      <w:r>
        <w:t>Exemple :</w:t>
      </w:r>
      <w:bookmarkStart w:id="0" w:name="_GoBack"/>
      <w:bookmarkEnd w:id="0"/>
      <w:r>
        <w:br w:type="textWrapping"/>
      </w:r>
      <w:r>
        <w:t>$tab = array(2,5,1,1,2,5,3,3);</w:t>
      </w:r>
      <w:r>
        <w:br w:type="textWrapping"/>
      </w:r>
      <w:r>
        <w:t>$choix = 5;</w:t>
      </w:r>
      <w:r>
        <w:br w:type="textWrapping"/>
      </w:r>
      <w:r>
        <w:t>$res = premier_indice($tab, $choix);</w:t>
      </w:r>
    </w:p>
    <w:p w14:paraId="77075EFE">
      <w:r>
        <w:t>Résultat attendu : res = 1 (le premier 5 est à l’indice 1)</w:t>
      </w:r>
    </w:p>
    <w:p w14:paraId="6F39F485">
      <w:pPr>
        <w:pStyle w:val="2"/>
      </w:pPr>
      <w:r>
        <w:t>Maximum</w:t>
      </w:r>
    </w:p>
    <w:p w14:paraId="2C2E10E2">
      <w:r>
        <w:t>But : Retourne la plus grande valeur d’un tableau.</w:t>
      </w:r>
    </w:p>
    <w:p w14:paraId="6C161847">
      <w:r>
        <w:t>Exemple :</w:t>
      </w:r>
      <w:r>
        <w:br w:type="textWrapping"/>
      </w:r>
      <w:r>
        <w:t>$tab = array(3, 8, 2, 10, 6);</w:t>
      </w:r>
      <w:r>
        <w:br w:type="textWrapping"/>
      </w:r>
      <w:r>
        <w:t>Maximum($tab);</w:t>
      </w:r>
    </w:p>
    <w:p w14:paraId="0B76052A">
      <w:r>
        <w:t>Résultat attendu : Maximum = 10</w:t>
      </w:r>
    </w:p>
    <w:p w14:paraId="4912B91D">
      <w:pPr>
        <w:pStyle w:val="2"/>
      </w:pPr>
      <w:r>
        <w:t>formules</w:t>
      </w:r>
    </w:p>
    <w:p w14:paraId="6935F198">
      <w:r>
        <w:t>But : Affiche les symboles chimiques qui peuvent être formés à partir des lettres du nom fourni.</w:t>
      </w:r>
    </w:p>
    <w:p w14:paraId="567CD730">
      <w:r>
        <w:t>Exemple :</w:t>
      </w:r>
      <w:r>
        <w:br w:type="textWrapping"/>
      </w:r>
      <w:r>
        <w:t>$nom = 'Jean';</w:t>
      </w:r>
      <w:r>
        <w:br w:type="textWrapping"/>
      </w:r>
      <w:r>
        <w:t>formules($nom);</w:t>
      </w:r>
    </w:p>
    <w:p w14:paraId="255524AD">
      <w:r>
        <w:t>Résultat attendu : Affiche par exemple : Na</w:t>
      </w:r>
    </w:p>
    <w:p w14:paraId="054B91A9">
      <w:pPr>
        <w:pStyle w:val="2"/>
      </w:pPr>
      <w:r>
        <w:t>decomposer</w:t>
      </w:r>
    </w:p>
    <w:p w14:paraId="39A7009E">
      <w:r>
        <w:t>But : Décompose un montant en billets de banque malgaches.</w:t>
      </w:r>
    </w:p>
    <w:p w14:paraId="23538BDC">
      <w:r>
        <w:t>Exemple :</w:t>
      </w:r>
      <w:r>
        <w:br w:type="textWrapping"/>
      </w:r>
      <w:r>
        <w:t>$montant = 1300;</w:t>
      </w:r>
      <w:r>
        <w:br w:type="textWrapping"/>
      </w:r>
      <w:r>
        <w:t>decomposer($montant);</w:t>
      </w:r>
    </w:p>
    <w:p w14:paraId="63218AAE">
      <w:r>
        <w:t>Résultat attendu : 1000 Ar fois 1 plus 300 Ar, etc.</w:t>
      </w:r>
    </w:p>
    <w:p w14:paraId="0549DF56">
      <w:pPr>
        <w:pStyle w:val="2"/>
      </w:pPr>
      <w:r>
        <w:t>moyenne</w:t>
      </w:r>
    </w:p>
    <w:p w14:paraId="69F30D06">
      <w:r>
        <w:t>But : Affiche la moyenne des éléments d’un tableau entre deux indices.</w:t>
      </w:r>
    </w:p>
    <w:p w14:paraId="1E891A95">
      <w:r>
        <w:t>Exemple :</w:t>
      </w:r>
      <w:r>
        <w:br w:type="textWrapping"/>
      </w:r>
      <w:r>
        <w:t>$tab = [1,2,3,4,5,6,7,8,9,10];</w:t>
      </w:r>
      <w:r>
        <w:br w:type="textWrapping"/>
      </w:r>
      <w:r>
        <w:t>$d = 2; $f = 5;</w:t>
      </w:r>
      <w:r>
        <w:br w:type="textWrapping"/>
      </w:r>
      <w:r>
        <w:t>moyenne($tab, $d, $f);</w:t>
      </w:r>
    </w:p>
    <w:p w14:paraId="0CA9FA7D">
      <w:r>
        <w:t>Résultat attendu : Somme = 3+4+5+6 = 18, moyenne = 4.5</w:t>
      </w:r>
    </w:p>
    <w:p w14:paraId="3DDD6B44">
      <w:pPr>
        <w:pStyle w:val="2"/>
      </w:pPr>
      <w:r>
        <w:t>nombre_repetitions</w:t>
      </w:r>
    </w:p>
    <w:p w14:paraId="799664FC">
      <w:r>
        <w:t>But : Affiche combien de fois un élément se répète dans un tableau.</w:t>
      </w:r>
    </w:p>
    <w:p w14:paraId="09932D58">
      <w:r>
        <w:t>Exemple :</w:t>
      </w:r>
      <w:r>
        <w:br w:type="textWrapping"/>
      </w:r>
      <w:r>
        <w:t>$tab = array(2,5,1,1,2,5,3,3);</w:t>
      </w:r>
      <w:r>
        <w:br w:type="textWrapping"/>
      </w:r>
      <w:r>
        <w:t>$a = 3;</w:t>
      </w:r>
      <w:r>
        <w:br w:type="textWrapping"/>
      </w:r>
      <w:r>
        <w:t>nombre_repetitions($tab,$a);</w:t>
      </w:r>
    </w:p>
    <w:p w14:paraId="5E84FF39">
      <w:r>
        <w:t>Résultat attendu : 2 répétitions de 3</w:t>
      </w:r>
    </w:p>
    <w:p w14:paraId="04EF3D6F">
      <w:pPr>
        <w:pStyle w:val="2"/>
      </w:pPr>
      <w:r>
        <w:t>generer_parentheses1</w:t>
      </w:r>
    </w:p>
    <w:p w14:paraId="36CE2024">
      <w:r>
        <w:t>But : Affiche toutes les combinaisons valides de parenthèses simples.</w:t>
      </w:r>
    </w:p>
    <w:p w14:paraId="486FAC24">
      <w:r>
        <w:t>Exemple :</w:t>
      </w:r>
      <w:r>
        <w:br w:type="textWrapping"/>
      </w:r>
      <w:r>
        <w:t>generer_parentheses1(2);</w:t>
      </w:r>
    </w:p>
    <w:p w14:paraId="15E3B6B1">
      <w:r>
        <w:t>Résultat attendu : (()), ()()</w:t>
      </w:r>
    </w:p>
    <w:p w14:paraId="75E4E849">
      <w:pPr>
        <w:pStyle w:val="2"/>
      </w:pPr>
      <w:r>
        <w:t>generer_parentheses2</w:t>
      </w:r>
    </w:p>
    <w:p w14:paraId="679B2BB0">
      <w:r>
        <w:t>But : Affiche toutes les combinaisons valides avec (), [], {}.</w:t>
      </w:r>
    </w:p>
    <w:p w14:paraId="6A1425D1">
      <w:r>
        <w:t>Exemple :</w:t>
      </w:r>
      <w:r>
        <w:br w:type="textWrapping"/>
      </w:r>
      <w:r>
        <w:t>generer_parentheses2(1);</w:t>
      </w:r>
    </w:p>
    <w:p w14:paraId="2B8F366A">
      <w:r>
        <w:t>Résultat attendu : (), [], {}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Titre asiat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tr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5D610C81"/>
    <w:multiLevelType w:val="singleLevel"/>
    <w:tmpl w:val="5D610C81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8E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7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top w:val="none" w:color="auto" w:sz="0" w:space="1"/>
        <w:left w:val="none" w:color="auto" w:sz="0" w:space="4"/>
        <w:bottom w:val="none" w:color="4F81BD" w:themeColor="accent1" w:sz="0" w:space="1"/>
        <w:right w:val="none" w:color="auto" w:sz="0" w:space="4"/>
      </w:pBdr>
      <w:spacing w:after="300" w:line="240" w:lineRule="auto"/>
      <w:contextualSpacing/>
    </w:pPr>
    <w:rPr>
      <w:rFonts w:asciiTheme="majorAscii" w:hAnsiTheme="majorAscii" w:eastAsiaTheme="majorEastAsia" w:cstheme="majorBidi"/>
      <w:color w:val="000000" w:themeColor="text1"/>
      <w:spacing w:val="6"/>
      <w:kern w:val="28"/>
      <w:sz w:val="52"/>
      <w:szCs w:val="52"/>
      <w14:textFill>
        <w14:solidFill>
          <w14:schemeClr w14:val="tx1"/>
        </w14:solidFill>
      </w14:textFill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Ascii" w:hAnsiTheme="majorAsci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Ascii" w:hAnsiTheme="majorAscii" w:eastAsiaTheme="majorEastAsia" w:cstheme="majorBidi"/>
      <w:color w:val="000000" w:themeColor="text1"/>
      <w:spacing w:val="6"/>
      <w:kern w:val="28"/>
      <w:sz w:val="52"/>
      <w:szCs w:val="52"/>
      <w14:textFill>
        <w14:solidFill>
          <w14:schemeClr w14:val="tx1"/>
        </w14:solidFill>
      </w14:textFill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HP</cp:lastModifiedBy>
  <dcterms:modified xsi:type="dcterms:W3CDTF">2025-06-22T18:55:20Z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83F4292DCE294E1EB587F8A46BF1F18B_12</vt:lpwstr>
  </property>
</Properties>
</file>